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CF9344" w14:textId="77777777" w:rsidR="00BC4EFA" w:rsidRDefault="00BC4EFA" w:rsidP="00BC4EFA">
      <w:pPr>
        <w:pStyle w:val="Ttulo1"/>
        <w:rPr>
          <w:lang w:val="es-419"/>
        </w:rPr>
      </w:pPr>
    </w:p>
    <w:p w14:paraId="686176FD" w14:textId="498CC051" w:rsidR="00BC4EFA" w:rsidRDefault="00BC4EFA" w:rsidP="00BC4EFA">
      <w:pPr>
        <w:pStyle w:val="Ttulo1"/>
        <w:rPr>
          <w:lang w:val="es-419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320B0352" wp14:editId="64C30B1C">
            <wp:simplePos x="0" y="0"/>
            <wp:positionH relativeFrom="column">
              <wp:posOffset>1524000</wp:posOffset>
            </wp:positionH>
            <wp:positionV relativeFrom="paragraph">
              <wp:posOffset>309245</wp:posOffset>
            </wp:positionV>
            <wp:extent cx="2527300" cy="2527300"/>
            <wp:effectExtent l="0" t="0" r="6350" b="6350"/>
            <wp:wrapNone/>
            <wp:docPr id="1947871109" name="Imagen 1" descr="Inteligencia Artificial Logo Ai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eligencia Artificial Logo Ai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C42746" w14:textId="4B95B6A5" w:rsidR="00BC4EFA" w:rsidRDefault="00BC4EFA" w:rsidP="00BC4EFA">
      <w:pPr>
        <w:pStyle w:val="Ttulo1"/>
        <w:rPr>
          <w:lang w:val="es-419"/>
        </w:rPr>
      </w:pPr>
    </w:p>
    <w:p w14:paraId="753B85E9" w14:textId="77777777" w:rsidR="00BC4EFA" w:rsidRDefault="00BC4EFA" w:rsidP="00BC4EFA">
      <w:pPr>
        <w:pStyle w:val="Ttulo1"/>
        <w:rPr>
          <w:lang w:val="es-419"/>
        </w:rPr>
      </w:pPr>
    </w:p>
    <w:p w14:paraId="516E77DF" w14:textId="77777777" w:rsidR="00BC4EFA" w:rsidRDefault="00BC4EFA" w:rsidP="00BC4EFA">
      <w:pPr>
        <w:pStyle w:val="Ttulo1"/>
        <w:rPr>
          <w:lang w:val="es-419"/>
        </w:rPr>
      </w:pPr>
    </w:p>
    <w:p w14:paraId="1E6B8E3A" w14:textId="77777777" w:rsidR="00BC4EFA" w:rsidRDefault="00BC4EFA" w:rsidP="00BC4EFA">
      <w:pPr>
        <w:pStyle w:val="Ttulo1"/>
        <w:rPr>
          <w:lang w:val="es-419"/>
        </w:rPr>
      </w:pPr>
    </w:p>
    <w:p w14:paraId="4A6746EE" w14:textId="4DB37768" w:rsidR="00BC4EFA" w:rsidRPr="00BC4EFA" w:rsidRDefault="00BC4EFA" w:rsidP="00BC4EFA">
      <w:pPr>
        <w:pStyle w:val="Ttulo"/>
        <w:rPr>
          <w:color w:val="2363A9"/>
          <w:lang w:val="es-419"/>
        </w:rPr>
      </w:pPr>
      <w:r w:rsidRPr="00BC4EFA">
        <w:rPr>
          <w:color w:val="2363A9"/>
          <w:lang w:val="es-419"/>
        </w:rPr>
        <w:t>INTELIGENCIA ARTIFICIAL</w:t>
      </w:r>
    </w:p>
    <w:p w14:paraId="10901D3F" w14:textId="77777777" w:rsidR="00BC4EFA" w:rsidRDefault="00BC4EFA" w:rsidP="00BC4EFA">
      <w:pPr>
        <w:rPr>
          <w:lang w:val="es-419"/>
        </w:rPr>
      </w:pPr>
    </w:p>
    <w:p w14:paraId="2D75F7E4" w14:textId="77777777" w:rsidR="00BC4EFA" w:rsidRPr="00BC4EFA" w:rsidRDefault="00BC4EFA" w:rsidP="00BC4EFA">
      <w:pPr>
        <w:pStyle w:val="Ttulo1"/>
        <w:jc w:val="center"/>
        <w:rPr>
          <w:rFonts w:cstheme="majorHAnsi"/>
          <w:lang w:val="es-419"/>
        </w:rPr>
      </w:pPr>
      <w:r w:rsidRPr="00BC4EFA">
        <w:rPr>
          <w:rFonts w:cstheme="majorHAnsi"/>
          <w:lang w:val="es-419"/>
        </w:rPr>
        <w:t>Edgar Alejandro Esparza Palencia.</w:t>
      </w:r>
    </w:p>
    <w:p w14:paraId="21B3B57B" w14:textId="77777777" w:rsidR="00BC4EFA" w:rsidRPr="00BC4EFA" w:rsidRDefault="00BC4EFA" w:rsidP="00BC4EFA">
      <w:pPr>
        <w:pStyle w:val="Ttulo1"/>
        <w:jc w:val="center"/>
        <w:rPr>
          <w:rFonts w:cstheme="majorHAnsi"/>
          <w:lang w:val="es-419"/>
        </w:rPr>
      </w:pPr>
      <w:r w:rsidRPr="00BC4EFA">
        <w:rPr>
          <w:rFonts w:cstheme="majorHAnsi"/>
          <w:lang w:val="es-419"/>
        </w:rPr>
        <w:t>Registro: 22110308</w:t>
      </w:r>
    </w:p>
    <w:p w14:paraId="0645E663" w14:textId="77777777" w:rsidR="00BC4EFA" w:rsidRPr="00BC4EFA" w:rsidRDefault="00BC4EFA" w:rsidP="00BC4EFA">
      <w:pPr>
        <w:pStyle w:val="Ttulo1"/>
        <w:jc w:val="center"/>
        <w:rPr>
          <w:rFonts w:cstheme="majorHAnsi"/>
          <w:lang w:val="es-419"/>
        </w:rPr>
      </w:pPr>
      <w:r w:rsidRPr="00BC4EFA">
        <w:rPr>
          <w:rFonts w:cstheme="majorHAnsi"/>
          <w:lang w:val="es-419"/>
        </w:rPr>
        <w:t>Práctica 4.</w:t>
      </w:r>
    </w:p>
    <w:p w14:paraId="42A40801" w14:textId="77777777" w:rsidR="00BC4EFA" w:rsidRDefault="00BC4EFA" w:rsidP="00BC4EFA">
      <w:pPr>
        <w:pStyle w:val="Ttulo1"/>
        <w:jc w:val="center"/>
        <w:rPr>
          <w:rFonts w:cstheme="majorHAnsi"/>
          <w:lang w:val="es-419"/>
        </w:rPr>
      </w:pPr>
      <w:r w:rsidRPr="00BC4EFA">
        <w:rPr>
          <w:rFonts w:cstheme="majorHAnsi"/>
          <w:lang w:val="es-419"/>
        </w:rPr>
        <w:t>Árbol Parcial mínimo de Prim.</w:t>
      </w:r>
    </w:p>
    <w:p w14:paraId="29D3F65E" w14:textId="77777777" w:rsidR="00BC4EFA" w:rsidRDefault="00BC4EFA" w:rsidP="00BC4EFA">
      <w:pPr>
        <w:pStyle w:val="Ttulo1"/>
        <w:rPr>
          <w:rFonts w:cstheme="majorHAnsi"/>
          <w:lang w:val="es-419"/>
        </w:rPr>
      </w:pPr>
    </w:p>
    <w:p w14:paraId="439F2C1F" w14:textId="77777777" w:rsidR="00BC4EFA" w:rsidRDefault="00BC4EFA" w:rsidP="00BC4EFA">
      <w:pPr>
        <w:pStyle w:val="Ttulo1"/>
        <w:jc w:val="center"/>
        <w:rPr>
          <w:rFonts w:cstheme="majorHAnsi"/>
          <w:lang w:val="es-419"/>
        </w:rPr>
      </w:pPr>
      <w:r w:rsidRPr="00BC4EFA">
        <w:rPr>
          <w:rFonts w:cstheme="majorHAnsi"/>
          <w:lang w:val="es-419"/>
        </w:rPr>
        <w:t>29 DE NOVIEMBRE DEL 2024</w:t>
      </w:r>
    </w:p>
    <w:p w14:paraId="4C6C6F09" w14:textId="77777777" w:rsidR="00BC4EFA" w:rsidRPr="00BC4EFA" w:rsidRDefault="00BC4EFA" w:rsidP="00BC4EFA">
      <w:pPr>
        <w:pStyle w:val="Ttulo1"/>
        <w:jc w:val="center"/>
        <w:rPr>
          <w:rFonts w:cstheme="majorHAnsi"/>
          <w:lang w:val="es-419"/>
        </w:rPr>
      </w:pPr>
      <w:r w:rsidRPr="00BC4EFA">
        <w:rPr>
          <w:rFonts w:cstheme="majorHAnsi"/>
          <w:lang w:val="es-419"/>
        </w:rPr>
        <w:t>CENTRO DE ENSEÑANZA TECNICA INDUSTRIAL</w:t>
      </w:r>
    </w:p>
    <w:p w14:paraId="488B923D" w14:textId="77777777" w:rsidR="00BC4EFA" w:rsidRDefault="00BC4EFA" w:rsidP="00BC4EFA">
      <w:pPr>
        <w:rPr>
          <w:lang w:val="es-419"/>
        </w:rPr>
      </w:pPr>
    </w:p>
    <w:p w14:paraId="4A96F26E" w14:textId="27BE59A2" w:rsidR="00BC4EFA" w:rsidRPr="00BC4EFA" w:rsidRDefault="00000000" w:rsidP="00BC4EFA">
      <w:pPr>
        <w:pStyle w:val="Ttulo1"/>
        <w:rPr>
          <w:lang w:val="es-419"/>
        </w:rPr>
      </w:pPr>
      <w:r w:rsidRPr="00BC4EFA">
        <w:rPr>
          <w:lang w:val="es-419"/>
        </w:rPr>
        <w:lastRenderedPageBreak/>
        <w:t>Simulador del Árbol Parcial Mínimo con el Algoritmo de Prim</w:t>
      </w:r>
    </w:p>
    <w:p w14:paraId="2D04C84D" w14:textId="77777777" w:rsidR="00BC4EFA" w:rsidRPr="00BC4EFA" w:rsidRDefault="00BC4EFA" w:rsidP="00BC4EFA">
      <w:pPr>
        <w:pStyle w:val="Ttulo2"/>
        <w:rPr>
          <w:sz w:val="28"/>
          <w:szCs w:val="28"/>
          <w:lang w:val="es-419"/>
        </w:rPr>
      </w:pPr>
      <w:r w:rsidRPr="00BC4EFA">
        <w:rPr>
          <w:sz w:val="28"/>
          <w:szCs w:val="28"/>
          <w:lang w:val="es-419"/>
        </w:rPr>
        <w:t>¿Qué es el algoritmo de Prim?</w:t>
      </w:r>
    </w:p>
    <w:p w14:paraId="2B850572" w14:textId="77777777" w:rsidR="00BC4EFA" w:rsidRPr="00BC4EFA" w:rsidRDefault="00BC4EFA" w:rsidP="00BC4EFA">
      <w:pPr>
        <w:rPr>
          <w:sz w:val="28"/>
          <w:szCs w:val="28"/>
          <w:lang w:val="es-419"/>
        </w:rPr>
      </w:pPr>
    </w:p>
    <w:p w14:paraId="292EA73B" w14:textId="77777777" w:rsidR="00BC4EFA" w:rsidRPr="00BC4EFA" w:rsidRDefault="00BC4EFA" w:rsidP="00BC4EFA">
      <w:pPr>
        <w:rPr>
          <w:sz w:val="28"/>
          <w:szCs w:val="28"/>
          <w:lang w:val="es-419"/>
        </w:rPr>
      </w:pPr>
      <w:r w:rsidRPr="00BC4EFA">
        <w:rPr>
          <w:sz w:val="28"/>
          <w:szCs w:val="28"/>
          <w:lang w:val="es-419"/>
        </w:rPr>
        <w:t>El algoritmo de Prim es un método utilizado en teoría de grafos para encontrar el Árbol de Expansión Mínimo (MST, por sus siglas en inglés) de un grafo no dirigido y ponderado. Un MST es un subgrafo que conecta todos los nodos (vértices) del grafo original con el menor peso posible, sin formar ciclos.</w:t>
      </w:r>
    </w:p>
    <w:p w14:paraId="7DD23A7A" w14:textId="77777777" w:rsidR="00BC4EFA" w:rsidRPr="00BC4EFA" w:rsidRDefault="00BC4EFA" w:rsidP="00BC4EFA">
      <w:pPr>
        <w:pStyle w:val="Ttulo2"/>
        <w:rPr>
          <w:sz w:val="28"/>
          <w:szCs w:val="28"/>
          <w:lang w:val="es-419"/>
        </w:rPr>
      </w:pPr>
      <w:r w:rsidRPr="00BC4EFA">
        <w:rPr>
          <w:sz w:val="28"/>
          <w:szCs w:val="28"/>
          <w:lang w:val="es-419"/>
        </w:rPr>
        <w:t>¿Para qué sirve?</w:t>
      </w:r>
    </w:p>
    <w:p w14:paraId="2AF3C5C8" w14:textId="77777777" w:rsidR="00BC4EFA" w:rsidRPr="00BC4EFA" w:rsidRDefault="00BC4EFA" w:rsidP="00BC4EFA">
      <w:pPr>
        <w:rPr>
          <w:sz w:val="28"/>
          <w:szCs w:val="28"/>
          <w:lang w:val="es-419"/>
        </w:rPr>
      </w:pPr>
    </w:p>
    <w:p w14:paraId="051A556E" w14:textId="7B73F7BB" w:rsidR="00BC4EFA" w:rsidRPr="00BC4EFA" w:rsidRDefault="00BC4EFA" w:rsidP="00BC4EFA">
      <w:pPr>
        <w:rPr>
          <w:sz w:val="28"/>
          <w:szCs w:val="28"/>
          <w:lang w:val="es-419"/>
        </w:rPr>
      </w:pPr>
      <w:r w:rsidRPr="00BC4EFA">
        <w:rPr>
          <w:sz w:val="28"/>
          <w:szCs w:val="28"/>
          <w:lang w:val="es-419"/>
        </w:rPr>
        <w:t>El algoritmo de Prim tiene aplicaciones en diversos campos como el diseño de redes, logística, optimización de recursos, e informática gráfica. Por ejemplo, se utiliza para construir redes de telecomunicaciones, optimizar rutas de transporte, o diseñar sistemas eficientes de conexión entre componentes.</w:t>
      </w:r>
    </w:p>
    <w:p w14:paraId="5E4C2138" w14:textId="77777777" w:rsidR="00BC4EFA" w:rsidRPr="00BC4EFA" w:rsidRDefault="00BC4EFA" w:rsidP="00BC4EFA">
      <w:pPr>
        <w:pStyle w:val="Ttulo2"/>
        <w:rPr>
          <w:sz w:val="28"/>
          <w:szCs w:val="28"/>
          <w:lang w:val="es-419"/>
        </w:rPr>
      </w:pPr>
      <w:r w:rsidRPr="00BC4EFA">
        <w:rPr>
          <w:sz w:val="28"/>
          <w:szCs w:val="28"/>
          <w:lang w:val="es-419"/>
        </w:rPr>
        <w:t>¿Cómo se implementa en el mundo?</w:t>
      </w:r>
    </w:p>
    <w:p w14:paraId="602A8A5A" w14:textId="77777777" w:rsidR="00BC4EFA" w:rsidRPr="00BC4EFA" w:rsidRDefault="00BC4EFA" w:rsidP="00BC4EFA">
      <w:pPr>
        <w:rPr>
          <w:sz w:val="28"/>
          <w:szCs w:val="28"/>
          <w:lang w:val="es-419"/>
        </w:rPr>
      </w:pPr>
    </w:p>
    <w:p w14:paraId="29A34D64" w14:textId="2A6E2FBF" w:rsidR="00BC4EFA" w:rsidRPr="00BC4EFA" w:rsidRDefault="00BC4EFA" w:rsidP="00BC4EFA">
      <w:pPr>
        <w:rPr>
          <w:sz w:val="28"/>
          <w:szCs w:val="28"/>
          <w:lang w:val="es-419"/>
        </w:rPr>
      </w:pPr>
      <w:r w:rsidRPr="00BC4EFA">
        <w:rPr>
          <w:sz w:val="28"/>
          <w:szCs w:val="28"/>
          <w:lang w:val="es-419"/>
        </w:rPr>
        <w:t>Este algoritmo es ampliamente utilizado en industrias como la construcción de infraestructuras, redes de TI, minería de datos e inteligencia artificial. Por ejemplo, ayuda a minimizar los costos en redes eléctricas o en configuraciones de redes de computadoras.</w:t>
      </w:r>
    </w:p>
    <w:p w14:paraId="78DCCC51" w14:textId="77777777" w:rsidR="00BC4EFA" w:rsidRPr="00BC4EFA" w:rsidRDefault="00BC4EFA" w:rsidP="00BC4EFA">
      <w:pPr>
        <w:pStyle w:val="Ttulo2"/>
        <w:rPr>
          <w:sz w:val="28"/>
          <w:szCs w:val="28"/>
          <w:lang w:val="es-419"/>
        </w:rPr>
      </w:pPr>
      <w:r w:rsidRPr="00BC4EFA">
        <w:rPr>
          <w:sz w:val="28"/>
          <w:szCs w:val="28"/>
          <w:lang w:val="es-419"/>
        </w:rPr>
        <w:t>¿Cómo lo implementarías en tu vida y trabajo?</w:t>
      </w:r>
    </w:p>
    <w:p w14:paraId="7816D9FB" w14:textId="77777777" w:rsidR="00BC4EFA" w:rsidRPr="00BC4EFA" w:rsidRDefault="00BC4EFA" w:rsidP="00BC4EFA">
      <w:pPr>
        <w:rPr>
          <w:sz w:val="28"/>
          <w:szCs w:val="28"/>
          <w:lang w:val="es-419"/>
        </w:rPr>
      </w:pPr>
    </w:p>
    <w:p w14:paraId="49C73CCA" w14:textId="707CB9D1" w:rsidR="00BC4EFA" w:rsidRDefault="00BC4EFA" w:rsidP="00BC4EFA">
      <w:pPr>
        <w:rPr>
          <w:sz w:val="28"/>
          <w:szCs w:val="28"/>
          <w:lang w:val="es-419"/>
        </w:rPr>
      </w:pPr>
      <w:r w:rsidRPr="00BC4EFA">
        <w:rPr>
          <w:sz w:val="28"/>
          <w:szCs w:val="28"/>
          <w:lang w:val="es-419"/>
        </w:rPr>
        <w:t xml:space="preserve">Creo que se pudiera utilizar para todo referente a la logística como por ejemplo en mi en la empresa en la que laboro podría implementarse en los CEDIS para tener mayor eficiencia. </w:t>
      </w:r>
    </w:p>
    <w:p w14:paraId="766E1B66" w14:textId="77777777" w:rsidR="00A36A27" w:rsidRPr="00BC4EFA" w:rsidRDefault="00A36A27" w:rsidP="00BC4EFA">
      <w:pPr>
        <w:rPr>
          <w:sz w:val="28"/>
          <w:szCs w:val="28"/>
          <w:lang w:val="es-419"/>
        </w:rPr>
      </w:pPr>
    </w:p>
    <w:p w14:paraId="5EC7AB55" w14:textId="4F847B8A" w:rsidR="00BC4EFA" w:rsidRPr="00A36A27" w:rsidRDefault="00A36A27" w:rsidP="00BC4EFA">
      <w:pPr>
        <w:rPr>
          <w:b/>
          <w:bCs/>
          <w:color w:val="F79646" w:themeColor="accent6"/>
          <w:u w:val="single"/>
          <w:lang w:val="es-419"/>
        </w:rPr>
      </w:pPr>
      <w:r w:rsidRPr="00A36A27">
        <w:rPr>
          <w:b/>
          <w:bCs/>
          <w:color w:val="F79646" w:themeColor="accent6"/>
          <w:u w:val="single"/>
          <w:lang w:val="es-419"/>
        </w:rPr>
        <w:t>https://github.com/EDGAREsparza1602/-rbol-Parcial-m-nimo-de-Prim</w:t>
      </w:r>
    </w:p>
    <w:sectPr w:rsidR="00BC4EFA" w:rsidRPr="00A36A2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9A4313B"/>
    <w:multiLevelType w:val="hybridMultilevel"/>
    <w:tmpl w:val="C924F4B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538447">
    <w:abstractNumId w:val="8"/>
  </w:num>
  <w:num w:numId="2" w16cid:durableId="142360125">
    <w:abstractNumId w:val="6"/>
  </w:num>
  <w:num w:numId="3" w16cid:durableId="837113845">
    <w:abstractNumId w:val="5"/>
  </w:num>
  <w:num w:numId="4" w16cid:durableId="314114427">
    <w:abstractNumId w:val="4"/>
  </w:num>
  <w:num w:numId="5" w16cid:durableId="1873304317">
    <w:abstractNumId w:val="7"/>
  </w:num>
  <w:num w:numId="6" w16cid:durableId="764616265">
    <w:abstractNumId w:val="3"/>
  </w:num>
  <w:num w:numId="7" w16cid:durableId="1314214518">
    <w:abstractNumId w:val="2"/>
  </w:num>
  <w:num w:numId="8" w16cid:durableId="1924800343">
    <w:abstractNumId w:val="1"/>
  </w:num>
  <w:num w:numId="9" w16cid:durableId="1639526475">
    <w:abstractNumId w:val="0"/>
  </w:num>
  <w:num w:numId="10" w16cid:durableId="8079433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36A27"/>
    <w:rsid w:val="00AA1D8D"/>
    <w:rsid w:val="00B47730"/>
    <w:rsid w:val="00BC4EFA"/>
    <w:rsid w:val="00CB0664"/>
    <w:rsid w:val="00D8446C"/>
    <w:rsid w:val="00F46B3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6B84C3"/>
  <w14:defaultImageDpi w14:val="300"/>
  <w15:docId w15:val="{C22989F3-CC81-44EB-B81B-2700C06F7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230</Words>
  <Characters>1270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EDGAR ALEJANDROESPARZA PALENCIA</cp:lastModifiedBy>
  <cp:revision>2</cp:revision>
  <cp:lastPrinted>2024-12-09T01:24:00Z</cp:lastPrinted>
  <dcterms:created xsi:type="dcterms:W3CDTF">2024-12-09T01:27:00Z</dcterms:created>
  <dcterms:modified xsi:type="dcterms:W3CDTF">2024-12-09T01:27:00Z</dcterms:modified>
  <cp:category/>
</cp:coreProperties>
</file>